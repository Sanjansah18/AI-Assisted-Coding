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B7B299" w14:textId="77777777" w:rsidR="00C0057B" w:rsidRDefault="008B3047">
      <w:pPr>
        <w:pStyle w:val="Title"/>
      </w:pPr>
      <w:r>
        <w:t>AI Assisted Coding – Assignment 6.5</w:t>
      </w:r>
    </w:p>
    <w:p w14:paraId="2C8E4711" w14:textId="77777777" w:rsidR="008B3047" w:rsidRDefault="008B3047" w:rsidP="008B3047">
      <w:r>
        <w:t>Course Code - 24CS002PC215</w:t>
      </w:r>
    </w:p>
    <w:p w14:paraId="69492F37" w14:textId="77777777" w:rsidR="008B3047" w:rsidRDefault="008B3047" w:rsidP="008B3047">
      <w:r>
        <w:t>Course Title - AI Assisted Coding</w:t>
      </w:r>
    </w:p>
    <w:p w14:paraId="37A53B3B" w14:textId="77777777" w:rsidR="008B3047" w:rsidRDefault="008B3047" w:rsidP="008B3047">
      <w:r>
        <w:t>Year / Sem - II / I (2 – 1)</w:t>
      </w:r>
    </w:p>
    <w:p w14:paraId="58DE0FA3" w14:textId="77777777" w:rsidR="008B3047" w:rsidRDefault="008B3047" w:rsidP="008B3047">
      <w:r>
        <w:t>Regulation - R24</w:t>
      </w:r>
    </w:p>
    <w:p w14:paraId="5A0ACBD0" w14:textId="77777777" w:rsidR="008B3047" w:rsidRDefault="008B3047" w:rsidP="008B3047">
      <w:r>
        <w:t>Date: 24-08-2025</w:t>
      </w:r>
    </w:p>
    <w:p w14:paraId="6B39BE1B" w14:textId="77777777" w:rsidR="008B3047" w:rsidRDefault="008B3047" w:rsidP="008B3047">
      <w:r>
        <w:t xml:space="preserve">Student Name: </w:t>
      </w:r>
      <w:proofErr w:type="gramStart"/>
      <w:r>
        <w:t>G.Sanjansah</w:t>
      </w:r>
      <w:proofErr w:type="gramEnd"/>
      <w:r>
        <w:t xml:space="preserve"> </w:t>
      </w:r>
    </w:p>
    <w:p w14:paraId="213EFFF5" w14:textId="77777777" w:rsidR="008B3047" w:rsidRDefault="008B3047" w:rsidP="008B3047">
      <w:r>
        <w:t>Hall Ticket Number: 2503a52l20</w:t>
      </w:r>
    </w:p>
    <w:p w14:paraId="4D9ACB3F" w14:textId="188E56FA" w:rsidR="008B3047" w:rsidRDefault="008B3047" w:rsidP="008B3047">
      <w:pPr>
        <w:pBdr>
          <w:bottom w:val="single" w:sz="6" w:space="1" w:color="auto"/>
        </w:pBdr>
      </w:pPr>
      <w:r>
        <w:t>Student Mail-</w:t>
      </w:r>
      <w:proofErr w:type="gramStart"/>
      <w:r>
        <w:t>ID :</w:t>
      </w:r>
      <w:proofErr w:type="gramEnd"/>
      <w:r>
        <w:t xml:space="preserve"> </w:t>
      </w:r>
      <w:hyperlink r:id="rId6" w:history="1">
        <w:r w:rsidRPr="0068612C">
          <w:rPr>
            <w:rStyle w:val="Hyperlink"/>
          </w:rPr>
          <w:t>2503a52l20@sru.edu.in</w:t>
        </w:r>
      </w:hyperlink>
    </w:p>
    <w:p w14:paraId="0F7B7515" w14:textId="7F612A25" w:rsidR="00C0057B" w:rsidRDefault="008B3047" w:rsidP="008B3047">
      <w:pPr>
        <w:pBdr>
          <w:bottom w:val="single" w:sz="6" w:space="1" w:color="auto"/>
        </w:pBdr>
      </w:pPr>
      <w:r>
        <w:t xml:space="preserve">  </w:t>
      </w:r>
    </w:p>
    <w:p w14:paraId="70E7958D" w14:textId="77777777" w:rsidR="008B3047" w:rsidRDefault="008B3047" w:rsidP="008B3047"/>
    <w:p w14:paraId="0E476712" w14:textId="77777777" w:rsidR="00C0057B" w:rsidRDefault="008B3047">
      <w:pPr>
        <w:pStyle w:val="Heading1"/>
      </w:pPr>
      <w:r>
        <w:t>Task 1: Setup AI Coding Tool</w:t>
      </w:r>
    </w:p>
    <w:p w14:paraId="6449D91B" w14:textId="77777777" w:rsidR="00C0057B" w:rsidRDefault="008B3047">
      <w:r>
        <w:t>- Installed and configured GitHub Copilot in VS Code.</w:t>
      </w:r>
      <w:r>
        <w:br/>
        <w:t>- Enabled real-time code suggestions.</w:t>
      </w:r>
    </w:p>
    <w:p w14:paraId="001ACA29" w14:textId="77777777" w:rsidR="00C0057B" w:rsidRDefault="008B3047">
      <w:r>
        <w:t>Screenshot:</w:t>
      </w:r>
    </w:p>
    <w:p w14:paraId="1ECA4935" w14:textId="77777777" w:rsidR="00C0057B" w:rsidRDefault="008B3047">
      <w:r>
        <w:rPr>
          <w:noProof/>
        </w:rPr>
        <w:drawing>
          <wp:inline distT="0" distB="0" distL="0" distR="0" wp14:anchorId="1DA1ECE4" wp14:editId="6809AF48">
            <wp:extent cx="4572000" cy="2571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8-24 214048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74694" w14:textId="77777777" w:rsidR="00C0057B" w:rsidRDefault="008B3047">
      <w:pPr>
        <w:pStyle w:val="Heading1"/>
      </w:pPr>
      <w:r>
        <w:lastRenderedPageBreak/>
        <w:t>Task 2: Class Design Using AI Assistance</w:t>
      </w:r>
    </w:p>
    <w:p w14:paraId="020B7935" w14:textId="77777777" w:rsidR="00C0057B" w:rsidRDefault="008B3047">
      <w:r>
        <w:t>- Designed Product class with attributes (name, price, quantity).</w:t>
      </w:r>
      <w:r>
        <w:br/>
        <w:t>- __init__() method auto-suggested by Copilot.</w:t>
      </w:r>
      <w:r>
        <w:br/>
        <w:t>- calculate_value() method auto-suggested by Copilot.</w:t>
      </w:r>
    </w:p>
    <w:p w14:paraId="0D3586C7" w14:textId="77777777" w:rsidR="00C0057B" w:rsidRDefault="008B3047">
      <w:r>
        <w:t>Screenshot of Task Question:</w:t>
      </w:r>
    </w:p>
    <w:p w14:paraId="59802D53" w14:textId="77777777" w:rsidR="00C0057B" w:rsidRDefault="008B3047">
      <w:r>
        <w:rPr>
          <w:noProof/>
        </w:rPr>
        <w:drawing>
          <wp:inline distT="0" distB="0" distL="0" distR="0" wp14:anchorId="56964FCC" wp14:editId="5F801B80">
            <wp:extent cx="4572000" cy="2571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8-24 214110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7C05B" w14:textId="77777777" w:rsidR="00C0057B" w:rsidRDefault="008B3047">
      <w:r>
        <w:t>Screenshot of VS Code (Product class):</w:t>
      </w:r>
    </w:p>
    <w:p w14:paraId="327B2D3D" w14:textId="77777777" w:rsidR="00C0057B" w:rsidRDefault="008B3047">
      <w:r>
        <w:rPr>
          <w:noProof/>
        </w:rPr>
        <w:drawing>
          <wp:inline distT="0" distB="0" distL="0" distR="0" wp14:anchorId="50ABE7E6" wp14:editId="6DEC39B2">
            <wp:extent cx="4572000" cy="2571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8-24 21412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35042" w14:textId="77777777" w:rsidR="00C0057B" w:rsidRDefault="008B3047">
      <w:pPr>
        <w:pStyle w:val="Heading1"/>
      </w:pPr>
      <w:r>
        <w:t>Task 3: Create Another Class – Warehouse</w:t>
      </w:r>
    </w:p>
    <w:p w14:paraId="5AAAB84F" w14:textId="77777777" w:rsidR="00C0057B" w:rsidRDefault="008B3047">
      <w:r>
        <w:t>- Created Warehouse class with:</w:t>
      </w:r>
      <w:r>
        <w:br/>
        <w:t xml:space="preserve">  - Method add_product() (AI-suggested)</w:t>
      </w:r>
      <w:r>
        <w:br/>
        <w:t xml:space="preserve">  - Method most_valuable_product() (AI-suggested)</w:t>
      </w:r>
    </w:p>
    <w:p w14:paraId="626DA1B6" w14:textId="77777777" w:rsidR="00C0057B" w:rsidRDefault="008B3047">
      <w:r>
        <w:lastRenderedPageBreak/>
        <w:t>Screenshot of Task Question:</w:t>
      </w:r>
    </w:p>
    <w:p w14:paraId="22E1BC5A" w14:textId="77777777" w:rsidR="00C0057B" w:rsidRDefault="008B3047">
      <w:r>
        <w:rPr>
          <w:noProof/>
        </w:rPr>
        <w:drawing>
          <wp:inline distT="0" distB="0" distL="0" distR="0" wp14:anchorId="1A6E4506" wp14:editId="135AA543">
            <wp:extent cx="4572000" cy="2571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8-24 214153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39E7D" w14:textId="77777777" w:rsidR="00C0057B" w:rsidRDefault="008B3047">
      <w:pPr>
        <w:pStyle w:val="Heading1"/>
      </w:pPr>
      <w:r>
        <w:t>Task 4: Reflection</w:t>
      </w:r>
    </w:p>
    <w:p w14:paraId="2AE3FA6D" w14:textId="77777777" w:rsidR="00C0057B" w:rsidRDefault="008B3047">
      <w:r>
        <w:t>- AI Suggestions:</w:t>
      </w:r>
      <w:r>
        <w:br/>
        <w:t xml:space="preserve">  - Copilot completed most of the class definitions, constructors, and methods.</w:t>
      </w:r>
      <w:r>
        <w:br/>
        <w:t xml:space="preserve">  - Especially useful in writing boilerplate code quickly without syntax errors.</w:t>
      </w:r>
      <w:r>
        <w:br/>
      </w:r>
      <w:r>
        <w:br/>
        <w:t>- Manual Work:</w:t>
      </w:r>
      <w:r>
        <w:br/>
        <w:t xml:space="preserve">  - Example usage (if __name__ == '__main__':) written manually.</w:t>
      </w:r>
      <w:r>
        <w:br/>
        <w:t xml:space="preserve">  - Printing logic (print(f'...')) adjusted by me.</w:t>
      </w:r>
      <w:r>
        <w:br/>
      </w:r>
      <w:r>
        <w:br/>
        <w:t>- Accuracy:</w:t>
      </w:r>
      <w:r>
        <w:br/>
        <w:t xml:space="preserve">  - Copilot suggestions were correct and relevant.</w:t>
      </w:r>
      <w:r>
        <w:br/>
        <w:t xml:space="preserve">  - Only minor edits were needed.</w:t>
      </w:r>
    </w:p>
    <w:p w14:paraId="070AF959" w14:textId="77777777" w:rsidR="00C0057B" w:rsidRDefault="008B3047">
      <w:pPr>
        <w:pStyle w:val="Heading1"/>
      </w:pPr>
      <w:r>
        <w:t>Output Screenshot</w:t>
      </w:r>
    </w:p>
    <w:p w14:paraId="4B0C8554" w14:textId="77777777" w:rsidR="00C0057B" w:rsidRDefault="008B3047">
      <w:r>
        <w:t>Shows the most valuable product identified correctly by the program.</w:t>
      </w:r>
    </w:p>
    <w:p w14:paraId="3A63B19F" w14:textId="77777777" w:rsidR="00C0057B" w:rsidRDefault="008B3047">
      <w:r>
        <w:rPr>
          <w:noProof/>
        </w:rPr>
        <w:lastRenderedPageBreak/>
        <w:drawing>
          <wp:inline distT="0" distB="0" distL="0" distR="0" wp14:anchorId="1782CA04" wp14:editId="0F8CCAA8">
            <wp:extent cx="4572000" cy="25717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8-24 214048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057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20822403">
    <w:abstractNumId w:val="8"/>
  </w:num>
  <w:num w:numId="2" w16cid:durableId="742138738">
    <w:abstractNumId w:val="6"/>
  </w:num>
  <w:num w:numId="3" w16cid:durableId="336663187">
    <w:abstractNumId w:val="5"/>
  </w:num>
  <w:num w:numId="4" w16cid:durableId="125315740">
    <w:abstractNumId w:val="4"/>
  </w:num>
  <w:num w:numId="5" w16cid:durableId="112217716">
    <w:abstractNumId w:val="7"/>
  </w:num>
  <w:num w:numId="6" w16cid:durableId="1257712668">
    <w:abstractNumId w:val="3"/>
  </w:num>
  <w:num w:numId="7" w16cid:durableId="294415975">
    <w:abstractNumId w:val="2"/>
  </w:num>
  <w:num w:numId="8" w16cid:durableId="33507350">
    <w:abstractNumId w:val="1"/>
  </w:num>
  <w:num w:numId="9" w16cid:durableId="18201447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B3047"/>
    <w:rsid w:val="00AA1D8D"/>
    <w:rsid w:val="00B368FD"/>
    <w:rsid w:val="00B47730"/>
    <w:rsid w:val="00C0057B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5C827AF"/>
  <w14:defaultImageDpi w14:val="300"/>
  <w15:docId w15:val="{C8DED730-BCD4-4D17-AFAE-0BAADBCCC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8B304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30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2503a52l20@sru.edu.in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1428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Sanjansah G.</cp:lastModifiedBy>
  <cp:revision>2</cp:revision>
  <dcterms:created xsi:type="dcterms:W3CDTF">2025-08-24T16:17:00Z</dcterms:created>
  <dcterms:modified xsi:type="dcterms:W3CDTF">2025-08-24T16:17:00Z</dcterms:modified>
  <cp:category/>
</cp:coreProperties>
</file>