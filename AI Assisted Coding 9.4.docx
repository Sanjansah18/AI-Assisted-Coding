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144AC" w14:textId="77777777" w:rsidR="00B63844" w:rsidRPr="00D72074" w:rsidRDefault="00000000">
      <w:pPr>
        <w:pStyle w:val="Heading1"/>
        <w:rPr>
          <w:sz w:val="44"/>
          <w:szCs w:val="44"/>
        </w:rPr>
      </w:pPr>
      <w:r w:rsidRPr="00D72074">
        <w:rPr>
          <w:sz w:val="44"/>
          <w:szCs w:val="44"/>
        </w:rPr>
        <w:t>Assignment 9.4 – Lab 9: Documentation Generation</w:t>
      </w:r>
    </w:p>
    <w:p w14:paraId="3A25B102" w14:textId="77777777" w:rsidR="00B63844" w:rsidRDefault="00B63844"/>
    <w:p w14:paraId="39D63B85" w14:textId="77777777" w:rsidR="00D72074" w:rsidRPr="00B11925" w:rsidRDefault="00D72074" w:rsidP="00D72074">
      <w:pPr>
        <w:pStyle w:val="ListParagraph"/>
        <w:numPr>
          <w:ilvl w:val="0"/>
          <w:numId w:val="10"/>
        </w:numPr>
        <w:spacing w:after="160" w:line="278" w:lineRule="auto"/>
        <w:rPr>
          <w:sz w:val="44"/>
          <w:szCs w:val="44"/>
        </w:rPr>
      </w:pPr>
      <w:r w:rsidRPr="00B11925">
        <w:rPr>
          <w:sz w:val="44"/>
          <w:szCs w:val="44"/>
        </w:rPr>
        <w:t xml:space="preserve">Name – </w:t>
      </w:r>
      <w:proofErr w:type="gramStart"/>
      <w:r w:rsidRPr="00B11925">
        <w:rPr>
          <w:sz w:val="44"/>
          <w:szCs w:val="44"/>
        </w:rPr>
        <w:t>G.Sanjansah</w:t>
      </w:r>
      <w:proofErr w:type="gramEnd"/>
      <w:r w:rsidRPr="00B11925">
        <w:rPr>
          <w:sz w:val="44"/>
          <w:szCs w:val="44"/>
        </w:rPr>
        <w:t xml:space="preserve"> ,</w:t>
      </w:r>
    </w:p>
    <w:p w14:paraId="6AB62984" w14:textId="77777777" w:rsidR="00D72074" w:rsidRPr="00B11925" w:rsidRDefault="00D72074" w:rsidP="00D72074">
      <w:pPr>
        <w:pStyle w:val="ListParagraph"/>
        <w:numPr>
          <w:ilvl w:val="0"/>
          <w:numId w:val="10"/>
        </w:numPr>
        <w:spacing w:after="160" w:line="278" w:lineRule="auto"/>
        <w:rPr>
          <w:sz w:val="44"/>
          <w:szCs w:val="44"/>
        </w:rPr>
      </w:pPr>
      <w:r w:rsidRPr="00B11925">
        <w:rPr>
          <w:sz w:val="44"/>
          <w:szCs w:val="44"/>
        </w:rPr>
        <w:t>Date –</w:t>
      </w:r>
    </w:p>
    <w:p w14:paraId="6963A2BD" w14:textId="77777777" w:rsidR="00D72074" w:rsidRPr="00B11925" w:rsidRDefault="00D72074" w:rsidP="00D72074">
      <w:pPr>
        <w:pStyle w:val="ListParagraph"/>
        <w:numPr>
          <w:ilvl w:val="0"/>
          <w:numId w:val="10"/>
        </w:numPr>
        <w:spacing w:after="160" w:line="278" w:lineRule="auto"/>
        <w:rPr>
          <w:sz w:val="44"/>
          <w:szCs w:val="44"/>
        </w:rPr>
      </w:pPr>
      <w:r w:rsidRPr="00B11925">
        <w:rPr>
          <w:sz w:val="44"/>
          <w:szCs w:val="44"/>
        </w:rPr>
        <w:t>Subject – AI Assisted Coding</w:t>
      </w:r>
    </w:p>
    <w:p w14:paraId="2E671B2E" w14:textId="77777777" w:rsidR="00D72074" w:rsidRPr="00B11925" w:rsidRDefault="00D72074" w:rsidP="00D72074">
      <w:pPr>
        <w:pStyle w:val="ListParagraph"/>
        <w:numPr>
          <w:ilvl w:val="0"/>
          <w:numId w:val="10"/>
        </w:numPr>
        <w:spacing w:after="160" w:line="278" w:lineRule="auto"/>
        <w:rPr>
          <w:sz w:val="44"/>
          <w:szCs w:val="44"/>
        </w:rPr>
      </w:pPr>
      <w:r w:rsidRPr="00B11925">
        <w:rPr>
          <w:sz w:val="44"/>
          <w:szCs w:val="44"/>
        </w:rPr>
        <w:t>Hall Ticket Number – 2503a52l20</w:t>
      </w:r>
    </w:p>
    <w:p w14:paraId="448A8A7A" w14:textId="77777777" w:rsidR="00D72074" w:rsidRPr="00DE3288" w:rsidRDefault="00D72074" w:rsidP="00D72074">
      <w:pPr>
        <w:pStyle w:val="ListParagraph"/>
        <w:numPr>
          <w:ilvl w:val="0"/>
          <w:numId w:val="10"/>
        </w:numPr>
        <w:spacing w:after="160" w:line="278" w:lineRule="auto"/>
        <w:rPr>
          <w:sz w:val="40"/>
          <w:szCs w:val="40"/>
        </w:rPr>
      </w:pPr>
      <w:r w:rsidRPr="00B11925">
        <w:rPr>
          <w:sz w:val="44"/>
          <w:szCs w:val="44"/>
        </w:rPr>
        <w:t>Student Mail Id – 2503a52l20@sru.edu.in</w:t>
      </w:r>
    </w:p>
    <w:p w14:paraId="0D05FD61" w14:textId="77777777" w:rsidR="00D72074" w:rsidRDefault="00D72074"/>
    <w:p w14:paraId="53047AAF" w14:textId="77777777" w:rsidR="00B63844" w:rsidRDefault="00000000">
      <w:pPr>
        <w:pStyle w:val="Heading2"/>
        <w:rPr>
          <w:sz w:val="44"/>
          <w:szCs w:val="44"/>
        </w:rPr>
      </w:pPr>
      <w:r w:rsidRPr="00D72074">
        <w:rPr>
          <w:sz w:val="44"/>
          <w:szCs w:val="44"/>
        </w:rPr>
        <w:t>Task 1: Automatic Code Commenting</w:t>
      </w:r>
    </w:p>
    <w:p w14:paraId="31DBB76E" w14:textId="77777777" w:rsidR="00D72074" w:rsidRPr="00D72074" w:rsidRDefault="00D72074" w:rsidP="00D72074"/>
    <w:p w14:paraId="6DE3670F" w14:textId="77777777" w:rsidR="00B63844" w:rsidRDefault="00000000">
      <w:pPr>
        <w:rPr>
          <w:sz w:val="40"/>
          <w:szCs w:val="40"/>
        </w:rPr>
      </w:pPr>
      <w:r w:rsidRPr="00D72074">
        <w:rPr>
          <w:sz w:val="40"/>
          <w:szCs w:val="40"/>
        </w:rPr>
        <w:t>Prompt given to AI: Generate line-by-line comments and add a Google-style docstring for this function.</w:t>
      </w:r>
    </w:p>
    <w:p w14:paraId="1DB43764" w14:textId="77777777" w:rsidR="00D72074" w:rsidRPr="00D72074" w:rsidRDefault="00D72074">
      <w:pPr>
        <w:rPr>
          <w:sz w:val="40"/>
          <w:szCs w:val="40"/>
        </w:rPr>
      </w:pPr>
    </w:p>
    <w:p w14:paraId="47F5A256" w14:textId="77777777" w:rsidR="00B63844" w:rsidRPr="00D72074" w:rsidRDefault="00000000">
      <w:pPr>
        <w:pStyle w:val="IntenseQuote"/>
        <w:rPr>
          <w:sz w:val="36"/>
          <w:szCs w:val="36"/>
        </w:rPr>
      </w:pPr>
      <w:r w:rsidRPr="00D72074">
        <w:rPr>
          <w:sz w:val="36"/>
          <w:szCs w:val="36"/>
        </w:rPr>
        <w:t>def calculate_</w:t>
      </w:r>
      <w:proofErr w:type="gramStart"/>
      <w:r w:rsidRPr="00D72074">
        <w:rPr>
          <w:sz w:val="36"/>
          <w:szCs w:val="36"/>
        </w:rPr>
        <w:t>discount(</w:t>
      </w:r>
      <w:proofErr w:type="gramEnd"/>
      <w:r w:rsidRPr="00D72074">
        <w:rPr>
          <w:sz w:val="36"/>
          <w:szCs w:val="36"/>
        </w:rPr>
        <w:t>price, discount_rate):</w:t>
      </w:r>
      <w:r w:rsidRPr="00D72074">
        <w:rPr>
          <w:sz w:val="36"/>
          <w:szCs w:val="36"/>
        </w:rPr>
        <w:br/>
        <w:t xml:space="preserve">    return price - (price * discount_rate / 100)</w:t>
      </w:r>
    </w:p>
    <w:p w14:paraId="356188B2" w14:textId="77777777" w:rsidR="00B63844" w:rsidRPr="00D72074" w:rsidRDefault="00000000">
      <w:pPr>
        <w:pStyle w:val="Heading3"/>
        <w:rPr>
          <w:sz w:val="36"/>
          <w:szCs w:val="36"/>
        </w:rPr>
      </w:pPr>
      <w:r w:rsidRPr="00D72074">
        <w:rPr>
          <w:sz w:val="36"/>
          <w:szCs w:val="36"/>
        </w:rPr>
        <w:lastRenderedPageBreak/>
        <w:t>AI-Generated Version (with comments)</w:t>
      </w:r>
    </w:p>
    <w:p w14:paraId="79C5EB21" w14:textId="77777777" w:rsidR="00B63844" w:rsidRPr="00D72074" w:rsidRDefault="00000000">
      <w:pPr>
        <w:pStyle w:val="IntenseQuote"/>
        <w:rPr>
          <w:sz w:val="36"/>
          <w:szCs w:val="36"/>
        </w:rPr>
      </w:pPr>
      <w:r w:rsidRPr="00D72074">
        <w:rPr>
          <w:sz w:val="36"/>
          <w:szCs w:val="36"/>
        </w:rPr>
        <w:t>def calculate_</w:t>
      </w:r>
      <w:proofErr w:type="gramStart"/>
      <w:r w:rsidRPr="00D72074">
        <w:rPr>
          <w:sz w:val="36"/>
          <w:szCs w:val="36"/>
        </w:rPr>
        <w:t>discount(</w:t>
      </w:r>
      <w:proofErr w:type="gramEnd"/>
      <w:r w:rsidRPr="00D72074">
        <w:rPr>
          <w:sz w:val="36"/>
          <w:szCs w:val="36"/>
        </w:rPr>
        <w:t>price, discount_rate):</w:t>
      </w:r>
      <w:r w:rsidRPr="00D72074">
        <w:rPr>
          <w:sz w:val="36"/>
          <w:szCs w:val="36"/>
        </w:rPr>
        <w:br/>
        <w:t xml:space="preserve">    # Subtracts the discount amount from the original price</w:t>
      </w:r>
      <w:r w:rsidRPr="00D72074">
        <w:rPr>
          <w:sz w:val="36"/>
          <w:szCs w:val="36"/>
        </w:rPr>
        <w:br/>
        <w:t xml:space="preserve">    # discount is calculated as (price * discount_rate / 100)</w:t>
      </w:r>
      <w:r w:rsidRPr="00D72074">
        <w:rPr>
          <w:sz w:val="36"/>
          <w:szCs w:val="36"/>
        </w:rPr>
        <w:br/>
        <w:t xml:space="preserve">    return price - (price * discount_rate / 100)</w:t>
      </w:r>
    </w:p>
    <w:p w14:paraId="38DA425B" w14:textId="77777777" w:rsidR="00B63844" w:rsidRPr="00D72074" w:rsidRDefault="00000000">
      <w:pPr>
        <w:rPr>
          <w:sz w:val="44"/>
          <w:szCs w:val="44"/>
        </w:rPr>
      </w:pPr>
      <w:r w:rsidRPr="00D72074">
        <w:rPr>
          <w:sz w:val="44"/>
          <w:szCs w:val="44"/>
        </w:rPr>
        <w:t>With Google-style Docstring:</w:t>
      </w:r>
    </w:p>
    <w:p w14:paraId="28307028" w14:textId="77777777" w:rsidR="00B63844" w:rsidRPr="00D72074" w:rsidRDefault="00000000">
      <w:pPr>
        <w:pStyle w:val="IntenseQuote"/>
        <w:rPr>
          <w:sz w:val="44"/>
          <w:szCs w:val="44"/>
        </w:rPr>
      </w:pPr>
      <w:r w:rsidRPr="00D72074">
        <w:rPr>
          <w:sz w:val="44"/>
          <w:szCs w:val="44"/>
        </w:rPr>
        <w:t>def calculate_</w:t>
      </w:r>
      <w:proofErr w:type="gramStart"/>
      <w:r w:rsidRPr="00D72074">
        <w:rPr>
          <w:sz w:val="44"/>
          <w:szCs w:val="44"/>
        </w:rPr>
        <w:t>discount(</w:t>
      </w:r>
      <w:proofErr w:type="gramEnd"/>
      <w:r w:rsidRPr="00D72074">
        <w:rPr>
          <w:sz w:val="44"/>
          <w:szCs w:val="44"/>
        </w:rPr>
        <w:t>price, discount_rate):</w:t>
      </w:r>
      <w:r w:rsidRPr="00D72074">
        <w:rPr>
          <w:sz w:val="44"/>
          <w:szCs w:val="44"/>
        </w:rPr>
        <w:br/>
        <w:t xml:space="preserve">    """</w:t>
      </w:r>
      <w:r w:rsidRPr="00D72074">
        <w:rPr>
          <w:sz w:val="44"/>
          <w:szCs w:val="44"/>
        </w:rPr>
        <w:br/>
        <w:t xml:space="preserve">    Calculate the final price after applying discount.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br/>
        <w:t xml:space="preserve">    Args:</w:t>
      </w:r>
      <w:r w:rsidRPr="00D72074">
        <w:rPr>
          <w:sz w:val="44"/>
          <w:szCs w:val="44"/>
        </w:rPr>
        <w:br/>
        <w:t xml:space="preserve">        price (float): Original price of the product.</w:t>
      </w:r>
      <w:r w:rsidRPr="00D72074">
        <w:rPr>
          <w:sz w:val="44"/>
          <w:szCs w:val="44"/>
        </w:rPr>
        <w:br/>
        <w:t xml:space="preserve">        discount_rate (float): Discount percentage.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lastRenderedPageBreak/>
        <w:t xml:space="preserve">    Returns:</w:t>
      </w:r>
      <w:r w:rsidRPr="00D72074">
        <w:rPr>
          <w:sz w:val="44"/>
          <w:szCs w:val="44"/>
        </w:rPr>
        <w:br/>
        <w:t xml:space="preserve">        float: Final price after discount deduction.</w:t>
      </w:r>
      <w:r w:rsidRPr="00D72074">
        <w:rPr>
          <w:sz w:val="44"/>
          <w:szCs w:val="44"/>
        </w:rPr>
        <w:br/>
        <w:t xml:space="preserve">    """</w:t>
      </w:r>
      <w:r w:rsidRPr="00D72074">
        <w:rPr>
          <w:sz w:val="44"/>
          <w:szCs w:val="44"/>
        </w:rPr>
        <w:br/>
        <w:t xml:space="preserve">    return price - (price * discount_rate / 100)</w:t>
      </w:r>
    </w:p>
    <w:p w14:paraId="654B72DD" w14:textId="77777777" w:rsidR="00B63844" w:rsidRPr="00D72074" w:rsidRDefault="00000000">
      <w:pPr>
        <w:pStyle w:val="Heading3"/>
        <w:rPr>
          <w:sz w:val="44"/>
          <w:szCs w:val="44"/>
        </w:rPr>
      </w:pPr>
      <w:r w:rsidRPr="00D72074">
        <w:rPr>
          <w:sz w:val="44"/>
          <w:szCs w:val="44"/>
        </w:rPr>
        <w:t>My Manual Version</w:t>
      </w:r>
    </w:p>
    <w:p w14:paraId="1A827B4D" w14:textId="77777777" w:rsidR="00B63844" w:rsidRPr="00D72074" w:rsidRDefault="00000000">
      <w:pPr>
        <w:pStyle w:val="IntenseQuote"/>
        <w:rPr>
          <w:sz w:val="44"/>
          <w:szCs w:val="44"/>
        </w:rPr>
      </w:pPr>
      <w:r w:rsidRPr="00D72074">
        <w:rPr>
          <w:sz w:val="44"/>
          <w:szCs w:val="44"/>
        </w:rPr>
        <w:t>def calculate_</w:t>
      </w:r>
      <w:proofErr w:type="gramStart"/>
      <w:r w:rsidRPr="00D72074">
        <w:rPr>
          <w:sz w:val="44"/>
          <w:szCs w:val="44"/>
        </w:rPr>
        <w:t>discount(</w:t>
      </w:r>
      <w:proofErr w:type="gramEnd"/>
      <w:r w:rsidRPr="00D72074">
        <w:rPr>
          <w:sz w:val="44"/>
          <w:szCs w:val="44"/>
        </w:rPr>
        <w:t>price, discount_rate):</w:t>
      </w:r>
      <w:r w:rsidRPr="00D72074">
        <w:rPr>
          <w:sz w:val="44"/>
          <w:szCs w:val="44"/>
        </w:rPr>
        <w:br/>
        <w:t xml:space="preserve">    # price → actual price of item</w:t>
      </w:r>
      <w:r w:rsidRPr="00D72074">
        <w:rPr>
          <w:sz w:val="44"/>
          <w:szCs w:val="44"/>
        </w:rPr>
        <w:br/>
        <w:t xml:space="preserve">    # discount_rate → discount percentage (e.g., 10 for 10%)</w:t>
      </w:r>
      <w:r w:rsidRPr="00D72074">
        <w:rPr>
          <w:sz w:val="44"/>
          <w:szCs w:val="44"/>
        </w:rPr>
        <w:br/>
        <w:t xml:space="preserve">    # final price = price - discount</w:t>
      </w:r>
      <w:r w:rsidRPr="00D72074">
        <w:rPr>
          <w:sz w:val="44"/>
          <w:szCs w:val="44"/>
        </w:rPr>
        <w:br/>
        <w:t xml:space="preserve">    return price - (price * discount_rate / 100)</w:t>
      </w:r>
    </w:p>
    <w:p w14:paraId="1AC10BD9" w14:textId="77777777" w:rsidR="00B63844" w:rsidRPr="00D72074" w:rsidRDefault="00000000">
      <w:pPr>
        <w:pStyle w:val="Heading3"/>
        <w:rPr>
          <w:sz w:val="44"/>
          <w:szCs w:val="44"/>
        </w:rPr>
      </w:pPr>
      <w:r w:rsidRPr="00D72074">
        <w:rPr>
          <w:sz w:val="44"/>
          <w:szCs w:val="44"/>
        </w:rPr>
        <w:t>Comparison</w:t>
      </w:r>
    </w:p>
    <w:p w14:paraId="7AF03342" w14:textId="77777777" w:rsidR="00B63844" w:rsidRPr="00D72074" w:rsidRDefault="00000000">
      <w:pPr>
        <w:rPr>
          <w:sz w:val="44"/>
          <w:szCs w:val="44"/>
        </w:rPr>
      </w:pPr>
      <w:r w:rsidRPr="00D72074">
        <w:rPr>
          <w:sz w:val="44"/>
          <w:szCs w:val="44"/>
        </w:rPr>
        <w:t>- AI Comments: Concise but slightly generic.</w:t>
      </w:r>
      <w:r w:rsidRPr="00D72074">
        <w:rPr>
          <w:sz w:val="44"/>
          <w:szCs w:val="44"/>
        </w:rPr>
        <w:br/>
        <w:t>- Manual Comments: More descriptive about parameters and formula.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lastRenderedPageBreak/>
        <w:t>- Docstring: Provides professional-level structured documentation.</w:t>
      </w:r>
    </w:p>
    <w:p w14:paraId="6BEB6A5A" w14:textId="77777777" w:rsidR="00B63844" w:rsidRPr="00D72074" w:rsidRDefault="00000000">
      <w:pPr>
        <w:pStyle w:val="Heading2"/>
        <w:rPr>
          <w:sz w:val="44"/>
          <w:szCs w:val="44"/>
        </w:rPr>
      </w:pPr>
      <w:r w:rsidRPr="00D72074">
        <w:rPr>
          <w:sz w:val="44"/>
          <w:szCs w:val="44"/>
        </w:rPr>
        <w:t>Task 2: API Documentation Generator</w:t>
      </w:r>
    </w:p>
    <w:p w14:paraId="415BF6CE" w14:textId="77777777" w:rsidR="00B63844" w:rsidRPr="00D72074" w:rsidRDefault="00000000">
      <w:pPr>
        <w:rPr>
          <w:sz w:val="44"/>
          <w:szCs w:val="44"/>
        </w:rPr>
      </w:pPr>
      <w:r w:rsidRPr="00D72074">
        <w:rPr>
          <w:sz w:val="44"/>
          <w:szCs w:val="44"/>
        </w:rPr>
        <w:t>Prompt: Add docstrings to Library Management functions and generate HTML documentation using Sphinx/pdoc.</w:t>
      </w:r>
    </w:p>
    <w:p w14:paraId="00181D46" w14:textId="77777777" w:rsidR="00B63844" w:rsidRPr="00D72074" w:rsidRDefault="00000000">
      <w:pPr>
        <w:pStyle w:val="IntenseQuote"/>
        <w:rPr>
          <w:sz w:val="44"/>
          <w:szCs w:val="44"/>
        </w:rPr>
      </w:pPr>
      <w:r w:rsidRPr="00D72074">
        <w:rPr>
          <w:sz w:val="44"/>
          <w:szCs w:val="44"/>
        </w:rPr>
        <w:t>def add_book(title, author, year):</w:t>
      </w:r>
      <w:r w:rsidRPr="00D72074">
        <w:rPr>
          <w:sz w:val="44"/>
          <w:szCs w:val="44"/>
        </w:rPr>
        <w:br/>
        <w:t xml:space="preserve">    """</w:t>
      </w:r>
      <w:r w:rsidRPr="00D72074">
        <w:rPr>
          <w:sz w:val="44"/>
          <w:szCs w:val="44"/>
        </w:rPr>
        <w:br/>
        <w:t xml:space="preserve">    Add a new book to the library.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br/>
        <w:t xml:space="preserve">    Args:</w:t>
      </w:r>
      <w:r w:rsidRPr="00D72074">
        <w:rPr>
          <w:sz w:val="44"/>
          <w:szCs w:val="44"/>
        </w:rPr>
        <w:br/>
        <w:t xml:space="preserve">        title (str): Title of the book.</w:t>
      </w:r>
      <w:r w:rsidRPr="00D72074">
        <w:rPr>
          <w:sz w:val="44"/>
          <w:szCs w:val="44"/>
        </w:rPr>
        <w:br/>
        <w:t xml:space="preserve">        author (str): Author name.</w:t>
      </w:r>
      <w:r w:rsidRPr="00D72074">
        <w:rPr>
          <w:sz w:val="44"/>
          <w:szCs w:val="44"/>
        </w:rPr>
        <w:br/>
        <w:t xml:space="preserve">        year (int): Year of publication.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br/>
        <w:t xml:space="preserve">    Returns:</w:t>
      </w:r>
      <w:r w:rsidRPr="00D72074">
        <w:rPr>
          <w:sz w:val="44"/>
          <w:szCs w:val="44"/>
        </w:rPr>
        <w:br/>
        <w:t xml:space="preserve">        dict: Confirmation with book details.</w:t>
      </w:r>
      <w:r w:rsidRPr="00D72074">
        <w:rPr>
          <w:sz w:val="44"/>
          <w:szCs w:val="44"/>
        </w:rPr>
        <w:br/>
        <w:t xml:space="preserve">    """</w:t>
      </w:r>
      <w:r w:rsidRPr="00D72074">
        <w:rPr>
          <w:sz w:val="44"/>
          <w:szCs w:val="44"/>
        </w:rPr>
        <w:br/>
        <w:t xml:space="preserve">    # code to add book</w:t>
      </w:r>
      <w:r w:rsidRPr="00D72074">
        <w:rPr>
          <w:sz w:val="44"/>
          <w:szCs w:val="44"/>
        </w:rPr>
        <w:br/>
        <w:t xml:space="preserve">    pass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lastRenderedPageBreak/>
        <w:br/>
      </w:r>
      <w:r w:rsidRPr="00D72074">
        <w:rPr>
          <w:sz w:val="44"/>
          <w:szCs w:val="44"/>
        </w:rPr>
        <w:br/>
        <w:t>def issue_book(book_id, user_id):</w:t>
      </w:r>
      <w:r w:rsidRPr="00D72074">
        <w:rPr>
          <w:sz w:val="44"/>
          <w:szCs w:val="44"/>
        </w:rPr>
        <w:br/>
        <w:t xml:space="preserve">    """</w:t>
      </w:r>
      <w:r w:rsidRPr="00D72074">
        <w:rPr>
          <w:sz w:val="44"/>
          <w:szCs w:val="44"/>
        </w:rPr>
        <w:br/>
        <w:t xml:space="preserve">    Issue a book to a library user.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br/>
        <w:t xml:space="preserve">    Args:</w:t>
      </w:r>
      <w:r w:rsidRPr="00D72074">
        <w:rPr>
          <w:sz w:val="44"/>
          <w:szCs w:val="44"/>
        </w:rPr>
        <w:br/>
        <w:t xml:space="preserve">        book_id (int): Unique identifier of the book.</w:t>
      </w:r>
      <w:r w:rsidRPr="00D72074">
        <w:rPr>
          <w:sz w:val="44"/>
          <w:szCs w:val="44"/>
        </w:rPr>
        <w:br/>
        <w:t xml:space="preserve">        user_id (int): Unique identifier of the user.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br/>
        <w:t xml:space="preserve">    Returns:</w:t>
      </w:r>
      <w:r w:rsidRPr="00D72074">
        <w:rPr>
          <w:sz w:val="44"/>
          <w:szCs w:val="44"/>
        </w:rPr>
        <w:br/>
        <w:t xml:space="preserve">        str: Success or failure message.</w:t>
      </w:r>
      <w:r w:rsidRPr="00D72074">
        <w:rPr>
          <w:sz w:val="44"/>
          <w:szCs w:val="44"/>
        </w:rPr>
        <w:br/>
        <w:t xml:space="preserve">    """</w:t>
      </w:r>
      <w:r w:rsidRPr="00D72074">
        <w:rPr>
          <w:sz w:val="44"/>
          <w:szCs w:val="44"/>
        </w:rPr>
        <w:br/>
        <w:t xml:space="preserve">    # code to issue book</w:t>
      </w:r>
      <w:r w:rsidRPr="00D72074">
        <w:rPr>
          <w:sz w:val="44"/>
          <w:szCs w:val="44"/>
        </w:rPr>
        <w:br/>
        <w:t xml:space="preserve">    pass</w:t>
      </w:r>
    </w:p>
    <w:p w14:paraId="3827B124" w14:textId="77777777" w:rsidR="00B63844" w:rsidRPr="00D72074" w:rsidRDefault="00000000">
      <w:pPr>
        <w:pStyle w:val="Heading3"/>
        <w:rPr>
          <w:sz w:val="44"/>
          <w:szCs w:val="44"/>
        </w:rPr>
      </w:pPr>
      <w:r w:rsidRPr="00D72074">
        <w:rPr>
          <w:sz w:val="44"/>
          <w:szCs w:val="44"/>
        </w:rPr>
        <w:t>Output (Generated Documentation Example)</w:t>
      </w:r>
    </w:p>
    <w:p w14:paraId="65C37A15" w14:textId="77777777" w:rsidR="00B63844" w:rsidRPr="00D72074" w:rsidRDefault="00000000">
      <w:pPr>
        <w:rPr>
          <w:sz w:val="44"/>
          <w:szCs w:val="44"/>
        </w:rPr>
      </w:pPr>
      <w:r w:rsidRPr="00D72074">
        <w:rPr>
          <w:sz w:val="44"/>
          <w:szCs w:val="44"/>
        </w:rPr>
        <w:t>Functions:</w:t>
      </w:r>
      <w:r w:rsidRPr="00D72074">
        <w:rPr>
          <w:sz w:val="44"/>
          <w:szCs w:val="44"/>
        </w:rPr>
        <w:br/>
        <w:t xml:space="preserve">  add_</w:t>
      </w:r>
      <w:proofErr w:type="gramStart"/>
      <w:r w:rsidRPr="00D72074">
        <w:rPr>
          <w:sz w:val="44"/>
          <w:szCs w:val="44"/>
        </w:rPr>
        <w:t>book(</w:t>
      </w:r>
      <w:proofErr w:type="gramEnd"/>
      <w:r w:rsidRPr="00D72074">
        <w:rPr>
          <w:sz w:val="44"/>
          <w:szCs w:val="44"/>
        </w:rPr>
        <w:t>title, author, year)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lastRenderedPageBreak/>
        <w:t xml:space="preserve">      Add a new book to the library.</w:t>
      </w:r>
      <w:r w:rsidRPr="00D72074">
        <w:rPr>
          <w:sz w:val="44"/>
          <w:szCs w:val="44"/>
        </w:rPr>
        <w:br/>
        <w:t xml:space="preserve">      Parameters: title, author, year</w:t>
      </w:r>
      <w:r w:rsidRPr="00D72074">
        <w:rPr>
          <w:sz w:val="44"/>
          <w:szCs w:val="44"/>
        </w:rPr>
        <w:br/>
        <w:t xml:space="preserve">      Returns: dict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br/>
        <w:t xml:space="preserve">  issue_</w:t>
      </w:r>
      <w:proofErr w:type="gramStart"/>
      <w:r w:rsidRPr="00D72074">
        <w:rPr>
          <w:sz w:val="44"/>
          <w:szCs w:val="44"/>
        </w:rPr>
        <w:t>book(</w:t>
      </w:r>
      <w:proofErr w:type="gramEnd"/>
      <w:r w:rsidRPr="00D72074">
        <w:rPr>
          <w:sz w:val="44"/>
          <w:szCs w:val="44"/>
        </w:rPr>
        <w:t>book_id, user_id)</w:t>
      </w:r>
      <w:r w:rsidRPr="00D72074">
        <w:rPr>
          <w:sz w:val="44"/>
          <w:szCs w:val="44"/>
        </w:rPr>
        <w:br/>
        <w:t xml:space="preserve">      Issue a book to a library user.</w:t>
      </w:r>
      <w:r w:rsidRPr="00D72074">
        <w:rPr>
          <w:sz w:val="44"/>
          <w:szCs w:val="44"/>
        </w:rPr>
        <w:br/>
        <w:t xml:space="preserve">      Parameters: book_id, user_id</w:t>
      </w:r>
      <w:r w:rsidRPr="00D72074">
        <w:rPr>
          <w:sz w:val="44"/>
          <w:szCs w:val="44"/>
        </w:rPr>
        <w:br/>
        <w:t xml:space="preserve">      Returns: str</w:t>
      </w:r>
    </w:p>
    <w:p w14:paraId="172F7476" w14:textId="77777777" w:rsidR="00B63844" w:rsidRPr="00D72074" w:rsidRDefault="00000000">
      <w:pPr>
        <w:pStyle w:val="Heading2"/>
        <w:rPr>
          <w:sz w:val="44"/>
          <w:szCs w:val="44"/>
        </w:rPr>
      </w:pPr>
      <w:r w:rsidRPr="00D72074">
        <w:rPr>
          <w:sz w:val="44"/>
          <w:szCs w:val="44"/>
        </w:rPr>
        <w:t>Task 3: AI-Assisted Code Summarization</w:t>
      </w:r>
    </w:p>
    <w:p w14:paraId="12939DE0" w14:textId="77777777" w:rsidR="00B63844" w:rsidRPr="00D72074" w:rsidRDefault="00000000">
      <w:pPr>
        <w:pStyle w:val="IntenseQuote"/>
        <w:rPr>
          <w:sz w:val="44"/>
          <w:szCs w:val="44"/>
        </w:rPr>
      </w:pPr>
      <w:r w:rsidRPr="00D72074">
        <w:rPr>
          <w:sz w:val="44"/>
          <w:szCs w:val="44"/>
        </w:rPr>
        <w:t>def process_sensor_data(data):</w:t>
      </w:r>
      <w:r w:rsidRPr="00D72074">
        <w:rPr>
          <w:sz w:val="44"/>
          <w:szCs w:val="44"/>
        </w:rPr>
        <w:br/>
        <w:t xml:space="preserve">    cleaned = [x for x in data if x is not None]</w:t>
      </w:r>
      <w:r w:rsidRPr="00D72074">
        <w:rPr>
          <w:sz w:val="44"/>
          <w:szCs w:val="44"/>
        </w:rPr>
        <w:br/>
        <w:t xml:space="preserve">    avg = sum(cleaned) / len(cleaned)</w:t>
      </w:r>
      <w:r w:rsidRPr="00D72074">
        <w:rPr>
          <w:sz w:val="44"/>
          <w:szCs w:val="44"/>
        </w:rPr>
        <w:br/>
        <w:t xml:space="preserve">    anomalies = [x for x in cleaned if </w:t>
      </w:r>
      <w:proofErr w:type="gramStart"/>
      <w:r w:rsidRPr="00D72074">
        <w:rPr>
          <w:sz w:val="44"/>
          <w:szCs w:val="44"/>
        </w:rPr>
        <w:t>abs(</w:t>
      </w:r>
      <w:proofErr w:type="gramEnd"/>
      <w:r w:rsidRPr="00D72074">
        <w:rPr>
          <w:sz w:val="44"/>
          <w:szCs w:val="44"/>
        </w:rPr>
        <w:t>x - avg) &gt; 10]</w:t>
      </w:r>
      <w:r w:rsidRPr="00D72074">
        <w:rPr>
          <w:sz w:val="44"/>
          <w:szCs w:val="44"/>
        </w:rPr>
        <w:br/>
        <w:t xml:space="preserve">    return {"average": avg, "anomalies": anomalies}</w:t>
      </w:r>
    </w:p>
    <w:p w14:paraId="441C4708" w14:textId="77777777" w:rsidR="00B63844" w:rsidRPr="00D72074" w:rsidRDefault="00000000">
      <w:pPr>
        <w:pStyle w:val="Heading3"/>
        <w:rPr>
          <w:sz w:val="44"/>
          <w:szCs w:val="44"/>
        </w:rPr>
      </w:pPr>
      <w:r w:rsidRPr="00D72074">
        <w:rPr>
          <w:sz w:val="44"/>
          <w:szCs w:val="44"/>
        </w:rPr>
        <w:lastRenderedPageBreak/>
        <w:t>Summary Comment (2–3 lines)</w:t>
      </w:r>
    </w:p>
    <w:p w14:paraId="0BDDE1A4" w14:textId="77777777" w:rsidR="00B63844" w:rsidRPr="00D72074" w:rsidRDefault="00000000">
      <w:pPr>
        <w:rPr>
          <w:sz w:val="44"/>
          <w:szCs w:val="44"/>
        </w:rPr>
      </w:pPr>
      <w:r w:rsidRPr="00D72074">
        <w:rPr>
          <w:sz w:val="44"/>
          <w:szCs w:val="44"/>
        </w:rPr>
        <w:t>This function processes raw sensor data by removing invalid values, calculating the average, and identifying anomalies that deviate significantly from the average. It returns both the average and the anomalies.</w:t>
      </w:r>
    </w:p>
    <w:p w14:paraId="5A25FAFC" w14:textId="77777777" w:rsidR="00B63844" w:rsidRPr="00D72074" w:rsidRDefault="00000000">
      <w:pPr>
        <w:pStyle w:val="Heading3"/>
        <w:rPr>
          <w:sz w:val="44"/>
          <w:szCs w:val="44"/>
        </w:rPr>
      </w:pPr>
      <w:r w:rsidRPr="00D72074">
        <w:rPr>
          <w:sz w:val="44"/>
          <w:szCs w:val="44"/>
        </w:rPr>
        <w:t>Flow-Style Comment</w:t>
      </w:r>
    </w:p>
    <w:p w14:paraId="7E1A8E67" w14:textId="77777777" w:rsidR="00B63844" w:rsidRPr="00D72074" w:rsidRDefault="00000000">
      <w:pPr>
        <w:pStyle w:val="IntenseQuote"/>
        <w:rPr>
          <w:sz w:val="44"/>
          <w:szCs w:val="44"/>
        </w:rPr>
      </w:pPr>
      <w:r w:rsidRPr="00D72074">
        <w:rPr>
          <w:sz w:val="44"/>
          <w:szCs w:val="44"/>
        </w:rPr>
        <w:t>def process_sensor_data(data):</w:t>
      </w:r>
      <w:r w:rsidRPr="00D72074">
        <w:rPr>
          <w:sz w:val="44"/>
          <w:szCs w:val="44"/>
        </w:rPr>
        <w:br/>
        <w:t xml:space="preserve">    # 1. Remove None values from data</w:t>
      </w:r>
      <w:r w:rsidRPr="00D72074">
        <w:rPr>
          <w:sz w:val="44"/>
          <w:szCs w:val="44"/>
        </w:rPr>
        <w:br/>
        <w:t xml:space="preserve">    cleaned = [x for x in data if x is not None]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br/>
        <w:t xml:space="preserve">    # 2. Calculate average of cleaned values</w:t>
      </w:r>
      <w:r w:rsidRPr="00D72074">
        <w:rPr>
          <w:sz w:val="44"/>
          <w:szCs w:val="44"/>
        </w:rPr>
        <w:br/>
        <w:t xml:space="preserve">    avg = sum(cleaned) / len(cleaned)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br/>
        <w:t xml:space="preserve">    # 3. Detect anomalies (values differing by &gt;10 from average)</w:t>
      </w:r>
      <w:r w:rsidRPr="00D72074">
        <w:rPr>
          <w:sz w:val="44"/>
          <w:szCs w:val="44"/>
        </w:rPr>
        <w:br/>
        <w:t xml:space="preserve">    anomalies = [x for x in cleaned if </w:t>
      </w:r>
      <w:proofErr w:type="gramStart"/>
      <w:r w:rsidRPr="00D72074">
        <w:rPr>
          <w:sz w:val="44"/>
          <w:szCs w:val="44"/>
        </w:rPr>
        <w:lastRenderedPageBreak/>
        <w:t>abs(</w:t>
      </w:r>
      <w:proofErr w:type="gramEnd"/>
      <w:r w:rsidRPr="00D72074">
        <w:rPr>
          <w:sz w:val="44"/>
          <w:szCs w:val="44"/>
        </w:rPr>
        <w:t>x - avg) &gt; 10]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br/>
        <w:t xml:space="preserve">    # 4. Return dictionary with average and anomalies</w:t>
      </w:r>
      <w:r w:rsidRPr="00D72074">
        <w:rPr>
          <w:sz w:val="44"/>
          <w:szCs w:val="44"/>
        </w:rPr>
        <w:br/>
        <w:t xml:space="preserve">    return {"average": avg, "anomalies": anomalies}</w:t>
      </w:r>
    </w:p>
    <w:p w14:paraId="5BD60518" w14:textId="77777777" w:rsidR="00B63844" w:rsidRPr="00D72074" w:rsidRDefault="00000000">
      <w:pPr>
        <w:pStyle w:val="Heading3"/>
        <w:rPr>
          <w:sz w:val="44"/>
          <w:szCs w:val="44"/>
        </w:rPr>
      </w:pPr>
      <w:r w:rsidRPr="00D72074">
        <w:rPr>
          <w:sz w:val="44"/>
          <w:szCs w:val="44"/>
        </w:rPr>
        <w:t>Use Cases</w:t>
      </w:r>
    </w:p>
    <w:p w14:paraId="3C8E5757" w14:textId="77777777" w:rsidR="00B63844" w:rsidRPr="00D72074" w:rsidRDefault="00000000">
      <w:pPr>
        <w:rPr>
          <w:sz w:val="44"/>
          <w:szCs w:val="44"/>
        </w:rPr>
      </w:pPr>
      <w:r w:rsidRPr="00D72074">
        <w:rPr>
          <w:sz w:val="44"/>
          <w:szCs w:val="44"/>
        </w:rPr>
        <w:t>- Monitoring IoT devices where faulty sensor readings need filtering.</w:t>
      </w:r>
      <w:r w:rsidRPr="00D72074">
        <w:rPr>
          <w:sz w:val="44"/>
          <w:szCs w:val="44"/>
        </w:rPr>
        <w:br/>
        <w:t>- Industrial automation systems to detect abnormal readings.</w:t>
      </w:r>
      <w:r w:rsidRPr="00D72074">
        <w:rPr>
          <w:sz w:val="44"/>
          <w:szCs w:val="44"/>
        </w:rPr>
        <w:br/>
        <w:t>- Health data monitoring (e.g., detecting sudden spikes in heart rate).</w:t>
      </w:r>
    </w:p>
    <w:p w14:paraId="3BB9747B" w14:textId="77777777" w:rsidR="00B63844" w:rsidRPr="00D72074" w:rsidRDefault="00000000">
      <w:pPr>
        <w:pStyle w:val="Heading2"/>
        <w:rPr>
          <w:sz w:val="44"/>
          <w:szCs w:val="44"/>
        </w:rPr>
      </w:pPr>
      <w:r w:rsidRPr="00D72074">
        <w:rPr>
          <w:sz w:val="44"/>
          <w:szCs w:val="44"/>
        </w:rPr>
        <w:t>Task 4: Real-Time Project Documentation</w:t>
      </w:r>
    </w:p>
    <w:p w14:paraId="54B65E49" w14:textId="77777777" w:rsidR="00B63844" w:rsidRPr="00D72074" w:rsidRDefault="00000000">
      <w:pPr>
        <w:pStyle w:val="Heading3"/>
        <w:rPr>
          <w:sz w:val="44"/>
          <w:szCs w:val="44"/>
        </w:rPr>
      </w:pPr>
      <w:r w:rsidRPr="00D72074">
        <w:rPr>
          <w:sz w:val="44"/>
          <w:szCs w:val="44"/>
        </w:rPr>
        <w:t>README.md (for Chatbot Project)</w:t>
      </w:r>
    </w:p>
    <w:p w14:paraId="734BFAEC" w14:textId="77777777" w:rsidR="00B63844" w:rsidRPr="00D72074" w:rsidRDefault="00000000">
      <w:pPr>
        <w:pStyle w:val="IntenseQuote"/>
        <w:rPr>
          <w:sz w:val="44"/>
          <w:szCs w:val="44"/>
        </w:rPr>
      </w:pPr>
      <w:r w:rsidRPr="00D72074">
        <w:rPr>
          <w:sz w:val="44"/>
          <w:szCs w:val="44"/>
        </w:rPr>
        <w:t># Chatbot Application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br/>
        <w:t>## Description</w:t>
      </w:r>
      <w:r w:rsidRPr="00D72074">
        <w:rPr>
          <w:sz w:val="44"/>
          <w:szCs w:val="44"/>
        </w:rPr>
        <w:br/>
        <w:t xml:space="preserve">A conversational chatbot that responds to user queries using </w:t>
      </w:r>
      <w:r w:rsidRPr="00D72074">
        <w:rPr>
          <w:sz w:val="44"/>
          <w:szCs w:val="44"/>
        </w:rPr>
        <w:lastRenderedPageBreak/>
        <w:t>AI/NLP techniques.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br/>
        <w:t>## Installation</w:t>
      </w:r>
      <w:r w:rsidRPr="00D72074">
        <w:rPr>
          <w:sz w:val="44"/>
          <w:szCs w:val="44"/>
        </w:rPr>
        <w:br/>
        <w:t>1. Clone repository</w:t>
      </w:r>
      <w:r w:rsidRPr="00D72074">
        <w:rPr>
          <w:sz w:val="44"/>
          <w:szCs w:val="44"/>
        </w:rPr>
        <w:br/>
        <w:t>2. Install dependencies: `pip install -r requirements.txt`</w:t>
      </w:r>
      <w:r w:rsidRPr="00D72074">
        <w:rPr>
          <w:sz w:val="44"/>
          <w:szCs w:val="44"/>
        </w:rPr>
        <w:br/>
        <w:t>3. Run: `python main.py`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br/>
        <w:t>## Usage</w:t>
      </w:r>
      <w:r w:rsidRPr="00D72074">
        <w:rPr>
          <w:sz w:val="44"/>
          <w:szCs w:val="44"/>
        </w:rPr>
        <w:br/>
        <w:t>- Start chatbot using terminal</w:t>
      </w:r>
      <w:r w:rsidRPr="00D72074">
        <w:rPr>
          <w:sz w:val="44"/>
          <w:szCs w:val="44"/>
        </w:rPr>
        <w:br/>
        <w:t>- Type your queries and receive responses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br/>
        <w:t>## Example</w:t>
      </w:r>
      <w:r w:rsidRPr="00D72074">
        <w:rPr>
          <w:sz w:val="44"/>
          <w:szCs w:val="44"/>
        </w:rPr>
        <w:br/>
        <w:t xml:space="preserve">User: Hello  </w:t>
      </w:r>
      <w:r w:rsidRPr="00D72074">
        <w:rPr>
          <w:sz w:val="44"/>
          <w:szCs w:val="44"/>
        </w:rPr>
        <w:br/>
        <w:t>Bot: Hi! How can I help you today?</w:t>
      </w:r>
    </w:p>
    <w:p w14:paraId="44E618DC" w14:textId="77777777" w:rsidR="00B63844" w:rsidRPr="00D72074" w:rsidRDefault="00000000">
      <w:pPr>
        <w:pStyle w:val="Heading3"/>
        <w:rPr>
          <w:sz w:val="44"/>
          <w:szCs w:val="44"/>
        </w:rPr>
      </w:pPr>
      <w:r w:rsidRPr="00D72074">
        <w:rPr>
          <w:sz w:val="44"/>
          <w:szCs w:val="44"/>
        </w:rPr>
        <w:t>Inline Comments Example</w:t>
      </w:r>
    </w:p>
    <w:p w14:paraId="4A5483C4" w14:textId="77777777" w:rsidR="00B63844" w:rsidRPr="00D72074" w:rsidRDefault="00000000">
      <w:pPr>
        <w:pStyle w:val="IntenseQuote"/>
        <w:rPr>
          <w:sz w:val="44"/>
          <w:szCs w:val="44"/>
        </w:rPr>
      </w:pPr>
      <w:r w:rsidRPr="00D72074">
        <w:rPr>
          <w:sz w:val="44"/>
          <w:szCs w:val="44"/>
        </w:rPr>
        <w:t>def chatbot_response(user_input):</w:t>
      </w:r>
      <w:r w:rsidRPr="00D72074">
        <w:rPr>
          <w:sz w:val="44"/>
          <w:szCs w:val="44"/>
        </w:rPr>
        <w:br/>
        <w:t xml:space="preserve">    # Step 1: Preprocess user input (remove special chars, lowercase)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lastRenderedPageBreak/>
        <w:t xml:space="preserve">    processed = preprocess(user_input)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br/>
        <w:t xml:space="preserve">    # Step 2: Match input with trained model/patterns</w:t>
      </w:r>
      <w:r w:rsidRPr="00D72074">
        <w:rPr>
          <w:sz w:val="44"/>
          <w:szCs w:val="44"/>
        </w:rPr>
        <w:br/>
        <w:t xml:space="preserve">    response = model.get_response(processed)</w:t>
      </w:r>
      <w:r w:rsidRPr="00D72074">
        <w:rPr>
          <w:sz w:val="44"/>
          <w:szCs w:val="44"/>
        </w:rPr>
        <w:br/>
      </w:r>
      <w:r w:rsidRPr="00D72074">
        <w:rPr>
          <w:sz w:val="44"/>
          <w:szCs w:val="44"/>
        </w:rPr>
        <w:br/>
        <w:t xml:space="preserve">    # Step 3: Return chatbot’s response</w:t>
      </w:r>
      <w:r w:rsidRPr="00D72074">
        <w:rPr>
          <w:sz w:val="44"/>
          <w:szCs w:val="44"/>
        </w:rPr>
        <w:br/>
        <w:t xml:space="preserve">    return response</w:t>
      </w:r>
    </w:p>
    <w:p w14:paraId="274FD9DC" w14:textId="77777777" w:rsidR="00B63844" w:rsidRPr="00D72074" w:rsidRDefault="00000000">
      <w:pPr>
        <w:pStyle w:val="Heading3"/>
        <w:rPr>
          <w:sz w:val="44"/>
          <w:szCs w:val="44"/>
        </w:rPr>
      </w:pPr>
      <w:r w:rsidRPr="00D72074">
        <w:rPr>
          <w:sz w:val="44"/>
          <w:szCs w:val="44"/>
        </w:rPr>
        <w:t>AI-Assisted Usage Guide (Generated)</w:t>
      </w:r>
    </w:p>
    <w:p w14:paraId="3D6596BA" w14:textId="77777777" w:rsidR="00B63844" w:rsidRPr="00D72074" w:rsidRDefault="00000000">
      <w:pPr>
        <w:rPr>
          <w:sz w:val="44"/>
          <w:szCs w:val="44"/>
        </w:rPr>
      </w:pPr>
      <w:r w:rsidRPr="00D72074">
        <w:rPr>
          <w:sz w:val="44"/>
          <w:szCs w:val="44"/>
        </w:rPr>
        <w:t>The chatbot takes user input, processes it into a clean format, matches it with stored responses, and returns a conversational reply. Run the program, type messages, and interact as you would in a normal chat.</w:t>
      </w:r>
    </w:p>
    <w:p w14:paraId="7D54342F" w14:textId="77777777" w:rsidR="00B63844" w:rsidRPr="00D72074" w:rsidRDefault="00000000">
      <w:pPr>
        <w:pStyle w:val="Heading3"/>
        <w:rPr>
          <w:sz w:val="44"/>
          <w:szCs w:val="44"/>
        </w:rPr>
      </w:pPr>
      <w:r w:rsidRPr="00D72074">
        <w:rPr>
          <w:sz w:val="44"/>
          <w:szCs w:val="44"/>
        </w:rPr>
        <w:t>Reflection</w:t>
      </w:r>
    </w:p>
    <w:p w14:paraId="2262EE61" w14:textId="77777777" w:rsidR="00B63844" w:rsidRPr="00D72074" w:rsidRDefault="00000000">
      <w:pPr>
        <w:rPr>
          <w:sz w:val="44"/>
          <w:szCs w:val="44"/>
        </w:rPr>
      </w:pPr>
      <w:r w:rsidRPr="00D72074">
        <w:rPr>
          <w:sz w:val="44"/>
          <w:szCs w:val="44"/>
        </w:rPr>
        <w:t xml:space="preserve">- Manual Documentation: More detailed, but time-consuming and inconsistent across team </w:t>
      </w:r>
      <w:r w:rsidRPr="00D72074">
        <w:rPr>
          <w:sz w:val="44"/>
          <w:szCs w:val="44"/>
        </w:rPr>
        <w:lastRenderedPageBreak/>
        <w:t>members.</w:t>
      </w:r>
      <w:r w:rsidRPr="00D72074">
        <w:rPr>
          <w:sz w:val="44"/>
          <w:szCs w:val="44"/>
        </w:rPr>
        <w:br/>
        <w:t>- Automated Documentation: Faster, standardized, easily updated from code.</w:t>
      </w:r>
      <w:r w:rsidRPr="00D72074">
        <w:rPr>
          <w:sz w:val="44"/>
          <w:szCs w:val="44"/>
        </w:rPr>
        <w:br/>
        <w:t>- Best Practice: Use a hybrid approach → Auto-generate</w:t>
      </w:r>
      <w:r>
        <w:t xml:space="preserve"> </w:t>
      </w:r>
      <w:r w:rsidRPr="00D72074">
        <w:rPr>
          <w:sz w:val="44"/>
          <w:szCs w:val="44"/>
        </w:rPr>
        <w:t>base docs, then refine manually.</w:t>
      </w:r>
    </w:p>
    <w:sectPr w:rsidR="00B63844" w:rsidRPr="00D720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2F1393"/>
    <w:multiLevelType w:val="hybridMultilevel"/>
    <w:tmpl w:val="5B74C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280356">
    <w:abstractNumId w:val="8"/>
  </w:num>
  <w:num w:numId="2" w16cid:durableId="1937866584">
    <w:abstractNumId w:val="6"/>
  </w:num>
  <w:num w:numId="3" w16cid:durableId="964583755">
    <w:abstractNumId w:val="5"/>
  </w:num>
  <w:num w:numId="4" w16cid:durableId="538250937">
    <w:abstractNumId w:val="4"/>
  </w:num>
  <w:num w:numId="5" w16cid:durableId="1570798529">
    <w:abstractNumId w:val="7"/>
  </w:num>
  <w:num w:numId="6" w16cid:durableId="841048632">
    <w:abstractNumId w:val="3"/>
  </w:num>
  <w:num w:numId="7" w16cid:durableId="719019807">
    <w:abstractNumId w:val="2"/>
  </w:num>
  <w:num w:numId="8" w16cid:durableId="1471484497">
    <w:abstractNumId w:val="1"/>
  </w:num>
  <w:num w:numId="9" w16cid:durableId="586307482">
    <w:abstractNumId w:val="0"/>
  </w:num>
  <w:num w:numId="10" w16cid:durableId="25373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6CA"/>
    <w:rsid w:val="006C07A5"/>
    <w:rsid w:val="00AA1D8D"/>
    <w:rsid w:val="00B47730"/>
    <w:rsid w:val="00B63844"/>
    <w:rsid w:val="00CB0664"/>
    <w:rsid w:val="00D720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1706F"/>
  <w14:defaultImageDpi w14:val="300"/>
  <w15:docId w15:val="{530858CA-36F2-46F1-B626-BACF03DF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Sanjansah G.</cp:lastModifiedBy>
  <cp:revision>3</cp:revision>
  <dcterms:created xsi:type="dcterms:W3CDTF">2025-08-31T14:51:00Z</dcterms:created>
  <dcterms:modified xsi:type="dcterms:W3CDTF">2025-08-31T14:53:00Z</dcterms:modified>
  <cp:category/>
</cp:coreProperties>
</file>